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CompTIA A+ Computer Hardware Labs</w:t>
      </w:r>
    </w:p>
    <w:p>
      <w:r>
        <w:t>Teacher Edition</w:t>
        <w:br/>
        <w:t>Genesee Career Institute</w:t>
        <w:br/>
        <w:br/>
      </w:r>
    </w:p>
    <w:p>
      <w:r>
        <w:t>Table of Contents (Update in Word to activate hyperlinks)</w:t>
      </w:r>
    </w:p>
    <w:p>
      <w:r>
        <w:br w:type="page"/>
      </w:r>
    </w:p>
    <w:p>
      <w:pPr>
        <w:pStyle w:val="Heading2"/>
      </w:pPr>
      <w:r>
        <w:t>Lab Titles &amp; Summaries</w:t>
      </w:r>
    </w:p>
    <w:p>
      <w:r>
        <w:rPr>
          <w:b/>
        </w:rPr>
        <w:t>1. Tool Familiarization &amp; ESD Safety</w:t>
      </w:r>
      <w:r>
        <w:t xml:space="preserve"> — Identify and safely use technician tools, ESD gear, and safety procedures.</w:t>
      </w:r>
    </w:p>
    <w:p>
      <w:r>
        <w:rPr>
          <w:b/>
        </w:rPr>
        <w:t>2. Internal PC Components &amp; Ports Identification</w:t>
      </w:r>
      <w:r>
        <w:t xml:space="preserve"> — Identify motherboard sockets, RAM, storage interfaces, and power connectors.</w:t>
      </w:r>
    </w:p>
    <w:p>
      <w:r>
        <w:rPr>
          <w:b/>
        </w:rPr>
        <w:t>3. Assembling a Desktop Computer</w:t>
      </w:r>
      <w:r>
        <w:t xml:space="preserve"> — Full PC build from parts; verify POST and BIOS/UEFI detection.</w:t>
      </w:r>
    </w:p>
    <w:p>
      <w:r>
        <w:rPr>
          <w:b/>
        </w:rPr>
        <w:t>4. BIOS/UEFI Configuration &amp; Firmware Updates</w:t>
      </w:r>
      <w:r>
        <w:t xml:space="preserve"> — Navigate UEFI, set boot order, enable virtualization, update firmware.</w:t>
      </w:r>
    </w:p>
    <w:p>
      <w:r>
        <w:rPr>
          <w:b/>
        </w:rPr>
        <w:t>5. Storage Device Installation &amp; Configuration</w:t>
      </w:r>
      <w:r>
        <w:t xml:space="preserve"> — Install SATA and NVMe drives; partition, format, and verify functionality.</w:t>
      </w:r>
    </w:p>
    <w:p>
      <w:r>
        <w:rPr>
          <w:b/>
        </w:rPr>
        <w:t>6. Memory &amp; CPU Installation and Testing</w:t>
      </w:r>
      <w:r>
        <w:t xml:space="preserve"> — Seat and test RAM modules, install CPU and cooling solution.</w:t>
      </w:r>
    </w:p>
    <w:p>
      <w:r>
        <w:rPr>
          <w:b/>
        </w:rPr>
        <w:t>7. Power Supply Testing &amp; Cable Management</w:t>
      </w:r>
      <w:r>
        <w:t xml:space="preserve"> — Test voltages with a multimeter; verify PSU wattage and proper routing.</w:t>
      </w:r>
    </w:p>
    <w:p>
      <w:r>
        <w:rPr>
          <w:b/>
        </w:rPr>
        <w:t>8. Peripheral &amp; Printer Setup</w:t>
      </w:r>
      <w:r>
        <w:t xml:space="preserve"> — Install and configure wired/wireless printers, input, and output devices.</w:t>
      </w:r>
    </w:p>
    <w:p>
      <w:r>
        <w:rPr>
          <w:b/>
        </w:rPr>
        <w:t>9. Networking &amp; Cable Creation</w:t>
      </w:r>
      <w:r>
        <w:t xml:space="preserve"> — Crimp RJ-45 cables, build a small LAN, configure IP settings, and test.</w:t>
      </w:r>
    </w:p>
    <w:p>
      <w:r>
        <w:rPr>
          <w:b/>
        </w:rPr>
        <w:t>10. Mobile Device Disassembly &amp; Maintenance</w:t>
      </w:r>
      <w:r>
        <w:t xml:space="preserve"> — Open a laptop or tablet safely; identify internal components and perform cleaning or RAM/SSD replacement.</w:t>
      </w:r>
    </w:p>
    <w:p>
      <w:r>
        <w:rPr>
          <w:b/>
        </w:rPr>
        <w:t>11. Operating System Installation (Windows and Linux)</w:t>
      </w:r>
      <w:r>
        <w:t xml:space="preserve"> — Install, update, and verify dual-boot or virtual OS environments.</w:t>
      </w:r>
    </w:p>
    <w:p>
      <w:r>
        <w:rPr>
          <w:b/>
        </w:rPr>
        <w:t>12. System Configuration &amp; User Account Management</w:t>
      </w:r>
      <w:r>
        <w:t xml:space="preserve"> — Manage accounts, permissions, startup services, and recovery tools.</w:t>
      </w:r>
    </w:p>
    <w:p>
      <w:r>
        <w:rPr>
          <w:b/>
        </w:rPr>
        <w:t>13. System Maintenance &amp; Performance Monitoring</w:t>
      </w:r>
      <w:r>
        <w:t xml:space="preserve"> — Use Task Manager, Event Viewer, and maintenance utilities to monitor and tune systems.</w:t>
      </w:r>
    </w:p>
    <w:p>
      <w:r>
        <w:rPr>
          <w:b/>
        </w:rPr>
        <w:t>14. Security Hardening &amp; Malware Removal</w:t>
      </w:r>
      <w:r>
        <w:t xml:space="preserve"> — Configure antivirus, firewall, encryption, and practice safe malware removal steps.</w:t>
      </w:r>
    </w:p>
    <w:p>
      <w:r>
        <w:rPr>
          <w:b/>
        </w:rPr>
        <w:t>15. Capstone – PC Build &amp; Troubleshooting Challenge</w:t>
      </w:r>
      <w:r>
        <w:t xml:space="preserve"> — Simulate hardware and OS faults; students diagnose, repair, and document their process.</w:t>
      </w:r>
    </w:p>
    <w:p>
      <w:r>
        <w:br w:type="page"/>
      </w:r>
    </w:p>
    <w:p>
      <w:pPr>
        <w:pStyle w:val="Heading1"/>
      </w:pPr>
      <w:r>
        <w:t>Lab Sequence Overview</w:t>
      </w:r>
    </w:p>
    <w:p>
      <w:r>
        <w:t>Core 1 – Hardware &amp; Networking: Labs 1–10</w:t>
        <w:br/>
        <w:t>Core 2 – Operating Systems &amp; Security: Labs 11–15</w:t>
      </w:r>
    </w:p>
    <w:p>
      <w:r>
        <w:t>Below is a concise overview of each lab with its focus and expected student outcomes.</w:t>
      </w:r>
    </w:p>
    <w:p>
      <w:pPr>
        <w:pStyle w:val="Heading2"/>
      </w:pPr>
      <w:r>
        <w:t>Lab 1 — Tool Familiarization &amp; ESD Safety</w:t>
      </w:r>
    </w:p>
    <w:p>
      <w:r>
        <w:t>Identify and safely use technician tools, ESD gear, and safety procedures.</w:t>
      </w:r>
    </w:p>
    <w:p>
      <w:pPr>
        <w:pStyle w:val="Heading2"/>
      </w:pPr>
      <w:r>
        <w:t>Lab 2 — Internal PC Components &amp; Ports Identification</w:t>
      </w:r>
    </w:p>
    <w:p>
      <w:r>
        <w:t>Identify motherboard sockets, RAM, storage interfaces, and power connectors.</w:t>
      </w:r>
    </w:p>
    <w:p>
      <w:pPr>
        <w:pStyle w:val="Heading2"/>
      </w:pPr>
      <w:r>
        <w:t>Lab 3 — Assembling a Desktop Computer</w:t>
      </w:r>
    </w:p>
    <w:p>
      <w:r>
        <w:t>Full PC build from parts; verify POST and BIOS/UEFI detection.</w:t>
      </w:r>
    </w:p>
    <w:p>
      <w:pPr>
        <w:pStyle w:val="Heading2"/>
      </w:pPr>
      <w:r>
        <w:t>Lab 4 — BIOS/UEFI Configuration &amp; Firmware Updates</w:t>
      </w:r>
    </w:p>
    <w:p>
      <w:r>
        <w:t>Navigate UEFI, set boot order, enable virtualization, update firmware.</w:t>
      </w:r>
    </w:p>
    <w:p>
      <w:pPr>
        <w:pStyle w:val="Heading2"/>
      </w:pPr>
      <w:r>
        <w:t>Lab 5 — Storage Device Installation &amp; Configuration</w:t>
      </w:r>
    </w:p>
    <w:p>
      <w:r>
        <w:t>Install SATA and NVMe drives; partition, format, and verify functionality.</w:t>
      </w:r>
    </w:p>
    <w:p>
      <w:pPr>
        <w:pStyle w:val="Heading2"/>
      </w:pPr>
      <w:r>
        <w:t>Lab 6 — Memory &amp; CPU Installation and Testing</w:t>
      </w:r>
    </w:p>
    <w:p>
      <w:r>
        <w:t>Seat and test RAM modules, install CPU and cooling solution.</w:t>
      </w:r>
    </w:p>
    <w:p>
      <w:pPr>
        <w:pStyle w:val="Heading2"/>
      </w:pPr>
      <w:r>
        <w:t>Lab 7 — Power Supply Testing &amp; Cable Management</w:t>
      </w:r>
    </w:p>
    <w:p>
      <w:r>
        <w:t>Test voltages with a multimeter; verify PSU wattage and proper routing.</w:t>
      </w:r>
    </w:p>
    <w:p>
      <w:pPr>
        <w:pStyle w:val="Heading2"/>
      </w:pPr>
      <w:r>
        <w:t>Lab 8 — Peripheral &amp; Printer Setup</w:t>
      </w:r>
    </w:p>
    <w:p>
      <w:r>
        <w:t>Install and configure wired/wireless printers, input, and output devices.</w:t>
      </w:r>
    </w:p>
    <w:p>
      <w:pPr>
        <w:pStyle w:val="Heading2"/>
      </w:pPr>
      <w:r>
        <w:t>Lab 9 — Networking &amp; Cable Creation</w:t>
      </w:r>
    </w:p>
    <w:p>
      <w:r>
        <w:t>Crimp RJ-45 cables, build a small LAN, configure IP settings, and test.</w:t>
      </w:r>
    </w:p>
    <w:p>
      <w:pPr>
        <w:pStyle w:val="Heading2"/>
      </w:pPr>
      <w:r>
        <w:t>Lab 10 — Mobile Device Disassembly &amp; Maintenance</w:t>
      </w:r>
    </w:p>
    <w:p>
      <w:r>
        <w:t>Open a laptop or tablet safely; identify internal components and perform cleaning or RAM/SSD replacement.</w:t>
      </w:r>
    </w:p>
    <w:p>
      <w:pPr>
        <w:pStyle w:val="Heading2"/>
      </w:pPr>
      <w:r>
        <w:t>Lab 11 — Operating System Installation (Windows and Linux)</w:t>
      </w:r>
    </w:p>
    <w:p>
      <w:r>
        <w:t>Install, update, and verify dual-boot or virtual OS environments.</w:t>
      </w:r>
    </w:p>
    <w:p>
      <w:pPr>
        <w:pStyle w:val="Heading2"/>
      </w:pPr>
      <w:r>
        <w:t>Lab 12 — System Configuration &amp; User Account Management</w:t>
      </w:r>
    </w:p>
    <w:p>
      <w:r>
        <w:t>Manage accounts, permissions, startup services, and recovery tools.</w:t>
      </w:r>
    </w:p>
    <w:p>
      <w:pPr>
        <w:pStyle w:val="Heading2"/>
      </w:pPr>
      <w:r>
        <w:t>Lab 13 — System Maintenance &amp; Performance Monitoring</w:t>
      </w:r>
    </w:p>
    <w:p>
      <w:r>
        <w:t>Use Task Manager, Event Viewer, and maintenance utilities to monitor and tune systems.</w:t>
      </w:r>
    </w:p>
    <w:p>
      <w:pPr>
        <w:pStyle w:val="Heading2"/>
      </w:pPr>
      <w:r>
        <w:t>Lab 14 — Security Hardening &amp; Malware Removal</w:t>
      </w:r>
    </w:p>
    <w:p>
      <w:r>
        <w:t>Configure antivirus, firewall, encryption, and practice safe malware removal steps.</w:t>
      </w:r>
    </w:p>
    <w:p>
      <w:pPr>
        <w:pStyle w:val="Heading2"/>
      </w:pPr>
      <w:r>
        <w:t>Lab 15 — Capstone – PC Build &amp; Troubleshooting Challenge</w:t>
      </w:r>
    </w:p>
    <w:p>
      <w:r>
        <w:t>Simulate hardware and OS faults; students diagnose, repair, and document their process.</w:t>
      </w:r>
    </w:p>
    <w:p>
      <w:r>
        <w:br w:type="page"/>
      </w:r>
    </w:p>
    <w:p>
      <w:pPr>
        <w:pStyle w:val="Heading1"/>
      </w:pPr>
      <w:r>
        <w:t>Master Materials List (By Type)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ESD mat and wrist strap</w:t>
            </w:r>
          </w:p>
        </w:tc>
        <w:tc>
          <w:tcPr>
            <w:tcW w:type="dxa" w:w="360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Screwdriver set</w:t>
            </w:r>
          </w:p>
        </w:tc>
        <w:tc>
          <w:tcPr>
            <w:tcW w:type="dxa" w:w="360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Cable tester</w:t>
            </w:r>
          </w:p>
        </w:tc>
        <w:tc>
          <w:tcPr>
            <w:tcW w:type="dxa" w:w="360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2</w:t>
            </w:r>
          </w:p>
        </w:tc>
      </w:tr>
      <w:tr>
        <w:tc>
          <w:tcPr>
            <w:tcW w:type="dxa" w:w="3600"/>
          </w:tcPr>
          <w:p>
            <w:r>
              <w:t>Multimeter</w:t>
            </w:r>
          </w:p>
        </w:tc>
        <w:tc>
          <w:tcPr>
            <w:tcW w:type="dxa" w:w="360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2</w:t>
            </w:r>
          </w:p>
        </w:tc>
      </w:tr>
      <w:tr>
        <w:tc>
          <w:tcPr>
            <w:tcW w:type="dxa" w:w="3600"/>
          </w:tcPr>
          <w:p>
            <w:r>
              <w:t>Sample PC components</w:t>
            </w:r>
          </w:p>
        </w:tc>
        <w:tc>
          <w:tcPr>
            <w:tcW w:type="dxa" w:w="3600"/>
          </w:tcPr>
          <w:p>
            <w:r>
              <w:t>Set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</w:tbl>
    <w:p>
      <w:r>
        <w:t xml:space="preserve"> </w:t>
      </w:r>
    </w:p>
    <w:p>
      <w:r>
        <w:br w:type="page"/>
      </w:r>
    </w:p>
    <w:p>
      <w:pPr>
        <w:pStyle w:val="Heading1"/>
      </w:pPr>
      <w:r>
        <w:t>Lab 1 – Tool Familiarization &amp; ESD Safety</w:t>
      </w:r>
    </w:p>
    <w:p>
      <w:r>
        <w:t>Identify and safely use technician tools, ESD gear, and safety procedures.</w:t>
      </w:r>
    </w:p>
    <w:p>
      <w:r>
        <w:t>⏱ Estimated Time: 90 minutes</w:t>
      </w:r>
    </w:p>
    <w:p>
      <w:r>
        <w:t>Core 1 – Hardware &amp; Networking</w:t>
      </w:r>
    </w:p>
    <w:p>
      <w:pPr>
        <w:pStyle w:val="Heading2"/>
      </w:pPr>
      <w:r>
        <w:t>Description</w:t>
      </w:r>
    </w:p>
    <w:p>
      <w:r>
        <w:t>Introduce students to common technician tools, safety procedures, and electrostatic discharge (ESD) prevention techniques.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Identify and safely use technician tools</w:t>
      </w:r>
    </w:p>
    <w:p>
      <w:pPr>
        <w:pStyle w:val="ListBullet"/>
      </w:pPr>
      <w:r>
        <w:t>Demonstrate proper ESD grounding</w:t>
      </w:r>
    </w:p>
    <w:p>
      <w:pPr>
        <w:pStyle w:val="ListBullet"/>
      </w:pPr>
      <w:r>
        <w:t>Complete an ESD safety checklist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ESD wrist strap</w:t>
            </w:r>
          </w:p>
        </w:tc>
        <w:tc>
          <w:tcPr>
            <w:tcW w:type="dxa" w:w="3600"/>
          </w:tcPr>
          <w:p>
            <w:r>
              <w:t>1 per student</w:t>
            </w:r>
          </w:p>
        </w:tc>
        <w:tc>
          <w:tcPr>
            <w:tcW w:type="dxa" w:w="3600"/>
          </w:tcPr>
          <w:p>
            <w:r>
              <w:t>15</w:t>
            </w:r>
          </w:p>
        </w:tc>
      </w:tr>
      <w:tr>
        <w:tc>
          <w:tcPr>
            <w:tcW w:type="dxa" w:w="3600"/>
          </w:tcPr>
          <w:p>
            <w:r>
              <w:t>Technician tool kit (screwdrivers, pliers)</w:t>
            </w:r>
          </w:p>
        </w:tc>
        <w:tc>
          <w:tcPr>
            <w:tcW w:type="dxa" w:w="3600"/>
          </w:tcPr>
          <w:p>
            <w:r>
              <w:t>1 per student</w:t>
            </w:r>
          </w:p>
        </w:tc>
        <w:tc>
          <w:tcPr>
            <w:tcW w:type="dxa" w:w="3600"/>
          </w:tcPr>
          <w:p>
            <w:r>
              <w:t>15</w:t>
            </w:r>
          </w:p>
        </w:tc>
      </w:tr>
      <w:tr>
        <w:tc>
          <w:tcPr>
            <w:tcW w:type="dxa" w:w="3600"/>
          </w:tcPr>
          <w:p>
            <w:r>
              <w:t>Safety goggles</w:t>
            </w:r>
          </w:p>
        </w:tc>
        <w:tc>
          <w:tcPr>
            <w:tcW w:type="dxa" w:w="3600"/>
          </w:tcPr>
          <w:p>
            <w:r>
              <w:t>1 per student</w:t>
            </w:r>
          </w:p>
        </w:tc>
        <w:tc>
          <w:tcPr>
            <w:tcW w:type="dxa" w:w="3600"/>
          </w:tcPr>
          <w:p>
            <w:r>
              <w:t>15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Review ESD theory and hazards.</w:t>
              <w:br/>
              <w:t>Demonstrate proper grounding and strap usage.</w:t>
              <w:br/>
              <w:t>Identify common technician tools and safe usage.</w:t>
              <w:br/>
              <w:t>Complete the ESD safety checklist worksheet.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Always wear an ESD strap and connect it to a grounded point before handling components.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A tech who skipped grounding installed RAM that later failed when the system wouldn't POST, causing lost class time and replacement costs.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Following ESD protocols demonstrates professional care, reduces replacement costs, and builds trust with clients.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A+ 220-1201 | 5.1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Safety &amp; ESD compliance</w:t>
            </w:r>
          </w:p>
        </w:tc>
        <w:tc>
          <w:tcPr>
            <w:tcW w:type="dxa" w:w="360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32%</w:t>
            </w:r>
          </w:p>
        </w:tc>
      </w:tr>
      <w:tr>
        <w:tc>
          <w:tcPr>
            <w:tcW w:type="dxa" w:w="3600"/>
          </w:tcPr>
          <w:p>
            <w:r>
              <w:t>Tool handling &amp; identification</w:t>
            </w:r>
          </w:p>
        </w:tc>
        <w:tc>
          <w:tcPr>
            <w:tcW w:type="dxa" w:w="360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28%</w:t>
            </w:r>
          </w:p>
        </w:tc>
      </w:tr>
      <w:tr>
        <w:tc>
          <w:tcPr>
            <w:tcW w:type="dxa" w:w="3600"/>
          </w:tcPr>
          <w:p>
            <w:r>
              <w:t>Worksheet accuracy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20%</w:t>
            </w:r>
          </w:p>
        </w:tc>
      </w:tr>
      <w:tr>
        <w:tc>
          <w:tcPr>
            <w:tcW w:type="dxa" w:w="3600"/>
          </w:tcPr>
          <w:p>
            <w:r>
              <w:t>Professional conduct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20%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2 – Internal PC Components &amp; Ports Identification</w:t>
      </w:r>
    </w:p>
    <w:p>
      <w:r>
        <w:t>Identify motherboard sockets, RAM, storage interfaces, and power connectors.</w:t>
      </w:r>
    </w:p>
    <w:p>
      <w:r>
        <w:t>⏱ Estimated Time: 90 minutes</w:t>
      </w:r>
    </w:p>
    <w:p>
      <w:r>
        <w:t>Core 1 – Hardware &amp; Networking</w:t>
      </w:r>
    </w:p>
    <w:p>
      <w:pPr>
        <w:pStyle w:val="Heading2"/>
      </w:pPr>
      <w:r>
        <w:t>Description</w:t>
      </w:r>
    </w:p>
    <w:p>
      <w:r>
        <w:t>Hands-on identification of internal PC components, ports, and connectors to build hardware literacy.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Name major motherboard components</w:t>
      </w:r>
    </w:p>
    <w:p>
      <w:pPr>
        <w:pStyle w:val="ListBullet"/>
      </w:pPr>
      <w:r>
        <w:t>Identify common ports and connectors</w:t>
      </w:r>
    </w:p>
    <w:p>
      <w:pPr>
        <w:pStyle w:val="ListBullet"/>
      </w:pPr>
      <w:r>
        <w:t>Match components to their interfaces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Motherboard poster / diagram</w:t>
            </w:r>
          </w:p>
        </w:tc>
        <w:tc>
          <w:tcPr>
            <w:tcW w:type="dxa" w:w="360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Loose sample components (RAM, drives, cards)</w:t>
            </w:r>
          </w:p>
        </w:tc>
        <w:tc>
          <w:tcPr>
            <w:tcW w:type="dxa" w:w="3600"/>
          </w:tcPr>
          <w:p>
            <w:r>
              <w:t>Sets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Labeling stickers</w:t>
            </w:r>
          </w:p>
        </w:tc>
        <w:tc>
          <w:tcPr>
            <w:tcW w:type="dxa" w:w="3600"/>
          </w:tcPr>
          <w:p>
            <w:r>
              <w:t>bulk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Label motherboard sockets, ports, and headers.</w:t>
              <w:br/>
              <w:t>Match sample components to their connectors.</w:t>
              <w:br/>
              <w:t>Complete a ports identification quiz.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Identify ports by name and purpose (e.g., USB-A for peripherals, HDMI for displays).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Misidentifying a power connector and forcing it into the wrong header can short a board and require replacement.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Accurate identification reduces repair time and mistakes, reinforcing professional workmanship.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A+ 220-1201 | 5.2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Identification accuracy</w:t>
            </w:r>
          </w:p>
        </w:tc>
        <w:tc>
          <w:tcPr>
            <w:tcW w:type="dxa" w:w="360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40%</w:t>
            </w:r>
          </w:p>
        </w:tc>
      </w:tr>
      <w:tr>
        <w:tc>
          <w:tcPr>
            <w:tcW w:type="dxa" w:w="3600"/>
          </w:tcPr>
          <w:p>
            <w:r>
              <w:t>Matching components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Quiz score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20%</w:t>
            </w:r>
          </w:p>
        </w:tc>
      </w:tr>
      <w:tr>
        <w:tc>
          <w:tcPr>
            <w:tcW w:type="dxa" w:w="3600"/>
          </w:tcPr>
          <w:p>
            <w:r>
              <w:t>Participation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3 – Assembling a Desktop Computer</w:t>
      </w:r>
    </w:p>
    <w:p>
      <w:r>
        <w:t>Full PC build from parts; verify POST and BIOS/UEFI detection.</w:t>
      </w:r>
    </w:p>
    <w:p>
      <w:r>
        <w:t>⏱ Estimated Time: 90 minutes</w:t>
      </w:r>
    </w:p>
    <w:p>
      <w:r>
        <w:t>Core 1 – Hardware &amp; Networking</w:t>
      </w:r>
    </w:p>
    <w:p>
      <w:pPr>
        <w:pStyle w:val="Heading2"/>
      </w:pPr>
      <w:r>
        <w:t>Description</w:t>
      </w:r>
    </w:p>
    <w:p>
      <w:r>
        <w:t>Guide students through assembling a desktop computer from parts, validating system startup, and basic BIOS checks.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Assemble a desktop system</w:t>
      </w:r>
    </w:p>
    <w:p>
      <w:pPr>
        <w:pStyle w:val="ListBullet"/>
      </w:pPr>
      <w:r>
        <w:t>Verify POST and BIOS device detection</w:t>
      </w:r>
    </w:p>
    <w:p>
      <w:pPr>
        <w:pStyle w:val="ListBullet"/>
      </w:pPr>
      <w:r>
        <w:t>Document assembly and cable routing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Computer cases</w:t>
            </w:r>
          </w:p>
        </w:tc>
        <w:tc>
          <w:tcPr>
            <w:tcW w:type="dxa" w:w="3600"/>
          </w:tcPr>
          <w:p>
            <w:r>
              <w:t>1 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Power supply units (PSU)</w:t>
            </w:r>
          </w:p>
        </w:tc>
        <w:tc>
          <w:tcPr>
            <w:tcW w:type="dxa" w:w="3600"/>
          </w:tcPr>
          <w:p>
            <w:r>
              <w:t>1 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Motherboards, CPUs, RAM, storage, GPU (as available)</w:t>
            </w:r>
          </w:p>
        </w:tc>
        <w:tc>
          <w:tcPr>
            <w:tcW w:type="dxa" w:w="3600"/>
          </w:tcPr>
          <w:p>
            <w:r>
              <w:t>Sets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Thermal paste</w:t>
            </w:r>
          </w:p>
        </w:tc>
        <w:tc>
          <w:tcPr>
            <w:tcW w:type="dxa" w:w="3600"/>
          </w:tcPr>
          <w:p>
            <w:r>
              <w:t>tubes</w:t>
            </w:r>
          </w:p>
        </w:tc>
        <w:tc>
          <w:tcPr>
            <w:tcW w:type="dxa" w:w="3600"/>
          </w:tcPr>
          <w:p>
            <w:r>
              <w:t>3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Assemble a complete desktop from parts.</w:t>
              <w:br/>
              <w:t>Verify POST and enter BIOS/UEFI to check device detection.</w:t>
              <w:br/>
              <w:t>Document cable routing and basic cable management.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Confirm POST and BIOS/UEFI device detection after assembling components.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Skipping POST checks can hide an unseated CPU cooler, leading to overheating during testing.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Systematic assembly and verification improves reliability and student troubleshooting skills.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A+ 220-1201 | 5.3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Assembly completeness</w:t>
            </w:r>
          </w:p>
        </w:tc>
        <w:tc>
          <w:tcPr>
            <w:tcW w:type="dxa" w:w="360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40%</w:t>
            </w:r>
          </w:p>
        </w:tc>
      </w:tr>
      <w:tr>
        <w:tc>
          <w:tcPr>
            <w:tcW w:type="dxa" w:w="3600"/>
          </w:tcPr>
          <w:p>
            <w:r>
              <w:t>POST/BIOS verification</w:t>
            </w:r>
          </w:p>
        </w:tc>
        <w:tc>
          <w:tcPr>
            <w:tcW w:type="dxa" w:w="360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28%</w:t>
            </w:r>
          </w:p>
        </w:tc>
      </w:tr>
      <w:tr>
        <w:tc>
          <w:tcPr>
            <w:tcW w:type="dxa" w:w="3600"/>
          </w:tcPr>
          <w:p>
            <w:r>
              <w:t>Cable management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  <w:tr>
        <w:tc>
          <w:tcPr>
            <w:tcW w:type="dxa" w:w="3600"/>
          </w:tcPr>
          <w:p>
            <w:r>
              <w:t>Documentation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4 – BIOS/UEFI Configuration &amp; Firmware Updates</w:t>
      </w:r>
    </w:p>
    <w:p>
      <w:r>
        <w:t>Navigate UEFI, set boot order, enable virtualization, update firmware.</w:t>
      </w:r>
    </w:p>
    <w:p>
      <w:r>
        <w:t>⏱ Estimated Time: 90 minutes</w:t>
      </w:r>
    </w:p>
    <w:p>
      <w:r>
        <w:t>Core 1 – Hardware &amp; Networking</w:t>
      </w:r>
    </w:p>
    <w:p>
      <w:pPr>
        <w:pStyle w:val="Heading2"/>
      </w:pPr>
      <w:r>
        <w:t>Description</w:t>
      </w:r>
    </w:p>
    <w:p>
      <w:r>
        <w:t>Teach BIOS/UEFI navigation, configuration changes for common settings, and safe firmware update procedures.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Navigate BIOS/UEFI settings</w:t>
      </w:r>
    </w:p>
    <w:p>
      <w:pPr>
        <w:pStyle w:val="ListBullet"/>
      </w:pPr>
      <w:r>
        <w:t>Create a firmware backup and recovery plan</w:t>
      </w:r>
    </w:p>
    <w:p>
      <w:pPr>
        <w:pStyle w:val="ListBullet"/>
      </w:pPr>
      <w:r>
        <w:t>Safely apply firmware updates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USB flash drives with firmware utilities</w:t>
            </w:r>
          </w:p>
        </w:tc>
        <w:tc>
          <w:tcPr>
            <w:tcW w:type="dxa" w:w="3600"/>
          </w:tcPr>
          <w:p>
            <w:r>
              <w:t>1 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Manufacturer BIOS/UEFI update notes</w:t>
            </w:r>
          </w:p>
        </w:tc>
        <w:tc>
          <w:tcPr>
            <w:tcW w:type="dxa" w:w="360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Firmware release changelog (print)</w:t>
            </w:r>
          </w:p>
        </w:tc>
        <w:tc>
          <w:tcPr>
            <w:tcW w:type="dxa" w:w="360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Backup current BIOS/UEFI settings.</w:t>
              <w:br/>
              <w:t>Perform a firmware update in a controlled environment.</w:t>
              <w:br/>
              <w:t>Document the process and any changes made to settings.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Record current firmware settings and create a recovery USB before updating.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An interrupted firmware update can brick a board; a prepared recovery plan prevented data loss in a past incident.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Controlled firmware updates maintain system stability and teach risk mitigation.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A+ 220-1201 | 5.4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Backup &amp; rollback plan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Firmware update procedure</w:t>
            </w:r>
          </w:p>
        </w:tc>
        <w:tc>
          <w:tcPr>
            <w:tcW w:type="dxa" w:w="360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40%</w:t>
            </w:r>
          </w:p>
        </w:tc>
      </w:tr>
      <w:tr>
        <w:tc>
          <w:tcPr>
            <w:tcW w:type="dxa" w:w="3600"/>
          </w:tcPr>
          <w:p>
            <w:r>
              <w:t>Change documentation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20%</w:t>
            </w:r>
          </w:p>
        </w:tc>
      </w:tr>
      <w:tr>
        <w:tc>
          <w:tcPr>
            <w:tcW w:type="dxa" w:w="3600"/>
          </w:tcPr>
          <w:p>
            <w:r>
              <w:t>Safety precautions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5 – Storage Device Installation &amp; Configuration</w:t>
      </w:r>
    </w:p>
    <w:p>
      <w:r>
        <w:t>Install SATA and NVMe drives; partition, format, and verify functionality.</w:t>
      </w:r>
    </w:p>
    <w:p>
      <w:r>
        <w:t>⏱ Estimated Time: 90 minutes</w:t>
      </w:r>
    </w:p>
    <w:p>
      <w:r>
        <w:t>Core 1 – Hardware &amp; Networking</w:t>
      </w:r>
    </w:p>
    <w:p>
      <w:pPr>
        <w:pStyle w:val="Heading2"/>
      </w:pPr>
      <w:r>
        <w:t>Description</w:t>
      </w:r>
    </w:p>
    <w:p>
      <w:r>
        <w:t>Install and configure both SATA and NVMe storage devices and verify their operation in an OS environment.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Install SATA and NVMe drives</w:t>
      </w:r>
    </w:p>
    <w:p>
      <w:pPr>
        <w:pStyle w:val="ListBullet"/>
      </w:pPr>
      <w:r>
        <w:t>Partition and format drives</w:t>
      </w:r>
    </w:p>
    <w:p>
      <w:pPr>
        <w:pStyle w:val="ListBullet"/>
      </w:pPr>
      <w:r>
        <w:t>Verify read/write operation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SATA HDD/SSD</w:t>
            </w:r>
          </w:p>
        </w:tc>
        <w:tc>
          <w:tcPr>
            <w:tcW w:type="dxa" w:w="3600"/>
          </w:tcPr>
          <w:p>
            <w:r>
              <w:t>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NVMe SSDs / M.2 adapters</w:t>
            </w:r>
          </w:p>
        </w:tc>
        <w:tc>
          <w:tcPr>
            <w:tcW w:type="dxa" w:w="3600"/>
          </w:tcPr>
          <w:p>
            <w:r>
              <w:t>sets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SATA cables</w:t>
            </w:r>
          </w:p>
        </w:tc>
        <w:tc>
          <w:tcPr>
            <w:tcW w:type="dxa" w:w="3600"/>
          </w:tcPr>
          <w:p>
            <w:r>
              <w:t>various</w:t>
            </w:r>
          </w:p>
        </w:tc>
        <w:tc>
          <w:tcPr>
            <w:tcW w:type="dxa" w:w="3600"/>
          </w:tcPr>
          <w:p>
            <w:r>
              <w:t>10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Install SATA and NVMe devices properly.</w:t>
              <w:br/>
              <w:t>Partition and format drives (Windows &amp; Linux examples).</w:t>
              <w:br/>
              <w:t>Run a basic read/write verification.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Verify drive recognition in BIOS/OS after installation and before partitioning.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Installing the wrong drive into a RAID array without verifying can result in degraded array performance or data loss.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Careful disk handling and verification protects student work and demonstrates best practices.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A+ 220-1201 | 5.5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Correct installation</w:t>
            </w:r>
          </w:p>
        </w:tc>
        <w:tc>
          <w:tcPr>
            <w:tcW w:type="dxa" w:w="360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32%</w:t>
            </w:r>
          </w:p>
        </w:tc>
      </w:tr>
      <w:tr>
        <w:tc>
          <w:tcPr>
            <w:tcW w:type="dxa" w:w="3600"/>
          </w:tcPr>
          <w:p>
            <w:r>
              <w:t>Partition/format accuracy</w:t>
            </w:r>
          </w:p>
        </w:tc>
        <w:tc>
          <w:tcPr>
            <w:tcW w:type="dxa" w:w="360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28%</w:t>
            </w:r>
          </w:p>
        </w:tc>
      </w:tr>
      <w:tr>
        <w:tc>
          <w:tcPr>
            <w:tcW w:type="dxa" w:w="3600"/>
          </w:tcPr>
          <w:p>
            <w:r>
              <w:t>Verification testing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Cleanup &amp; labeling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6 – Memory &amp; CPU Installation and Testing</w:t>
      </w:r>
    </w:p>
    <w:p>
      <w:r>
        <w:t>Seat and test RAM modules, install CPU and cooling solution.</w:t>
      </w:r>
    </w:p>
    <w:p>
      <w:r>
        <w:t>⏱ Estimated Time: 90 minutes</w:t>
      </w:r>
    </w:p>
    <w:p>
      <w:r>
        <w:t>Core 1 – Hardware &amp; Networking</w:t>
      </w:r>
    </w:p>
    <w:p>
      <w:pPr>
        <w:pStyle w:val="Heading2"/>
      </w:pPr>
      <w:r>
        <w:t>Description</w:t>
      </w:r>
    </w:p>
    <w:p>
      <w:r>
        <w:t>Practice safe installation and testing of memory modules and CPUs, including cooling and stability checks.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Install RAM and CPU correctly</w:t>
      </w:r>
    </w:p>
    <w:p>
      <w:pPr>
        <w:pStyle w:val="ListBullet"/>
      </w:pPr>
      <w:r>
        <w:t>Apply thermal paste and mount cooling</w:t>
      </w:r>
    </w:p>
    <w:p>
      <w:pPr>
        <w:pStyle w:val="ListBullet"/>
      </w:pPr>
      <w:r>
        <w:t>Run basic stability tests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Spare RAM modules (various sizes)</w:t>
            </w:r>
          </w:p>
        </w:tc>
        <w:tc>
          <w:tcPr>
            <w:tcW w:type="dxa" w:w="3600"/>
          </w:tcPr>
          <w:p>
            <w:r>
              <w:t>sets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CPU sockets sample / spare CPU (if available)</w:t>
            </w:r>
          </w:p>
        </w:tc>
        <w:tc>
          <w:tcPr>
            <w:tcW w:type="dxa" w:w="3600"/>
          </w:tcPr>
          <w:p>
            <w:r>
              <w:t>sets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Thermal paste and cooler hardware</w:t>
            </w:r>
          </w:p>
        </w:tc>
        <w:tc>
          <w:tcPr>
            <w:tcW w:type="dxa" w:w="3600"/>
          </w:tcPr>
          <w:p>
            <w:r>
              <w:t>sets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Install and seat RAM modules correctly.</w:t>
              <w:br/>
              <w:t>Install CPU and cooler, apply thermal paste.</w:t>
              <w:br/>
              <w:t>Run a simple memory/CPU stability check (memtest/CPU burn).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Seat RAM until the latches click and apply even pressure when installing a CPU cooler.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Improper cooler mounting caused thermal throttling in a demo system until the mount was corrected.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Proper hardware installation reduces failures and fosters confidence in maintenance tasks.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A+ 220-1201 | 5.6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RAM/CPU seating technique</w:t>
            </w:r>
          </w:p>
        </w:tc>
        <w:tc>
          <w:tcPr>
            <w:tcW w:type="dxa" w:w="360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32%</w:t>
            </w:r>
          </w:p>
        </w:tc>
      </w:tr>
      <w:tr>
        <w:tc>
          <w:tcPr>
            <w:tcW w:type="dxa" w:w="3600"/>
          </w:tcPr>
          <w:p>
            <w:r>
              <w:t>Thermal application &amp; mounting</w:t>
            </w:r>
          </w:p>
        </w:tc>
        <w:tc>
          <w:tcPr>
            <w:tcW w:type="dxa" w:w="360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28%</w:t>
            </w:r>
          </w:p>
        </w:tc>
      </w:tr>
      <w:tr>
        <w:tc>
          <w:tcPr>
            <w:tcW w:type="dxa" w:w="3600"/>
          </w:tcPr>
          <w:p>
            <w:r>
              <w:t>Stability testing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Documentation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7 – Power Supply Testing &amp; Cable Management</w:t>
      </w:r>
    </w:p>
    <w:p>
      <w:r>
        <w:t>Test voltages with a multimeter; verify PSU wattage and proper routing.</w:t>
      </w:r>
    </w:p>
    <w:p>
      <w:r>
        <w:t>⏱ Estimated Time: 90 minutes</w:t>
      </w:r>
    </w:p>
    <w:p>
      <w:r>
        <w:t>Core 1 – Hardware &amp; Networking</w:t>
      </w:r>
    </w:p>
    <w:p>
      <w:pPr>
        <w:pStyle w:val="Heading2"/>
      </w:pPr>
      <w:r>
        <w:t>Description</w:t>
      </w:r>
    </w:p>
    <w:p>
      <w:r>
        <w:t>Demonstrate PSU testing, safe cable management, and methods to verify power delivery to components.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Measure PSU outputs with a multimeter</w:t>
      </w:r>
    </w:p>
    <w:p>
      <w:pPr>
        <w:pStyle w:val="ListBullet"/>
      </w:pPr>
      <w:r>
        <w:t>Verify proper cable routing and labeling</w:t>
      </w:r>
    </w:p>
    <w:p>
      <w:pPr>
        <w:pStyle w:val="ListBullet"/>
      </w:pPr>
      <w:r>
        <w:t>Assess PSU capacity vs. system needs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Multimeter</w:t>
            </w:r>
          </w:p>
        </w:tc>
        <w:tc>
          <w:tcPr>
            <w:tcW w:type="dxa" w:w="3600"/>
          </w:tcPr>
          <w:p>
            <w:r>
              <w:t>1 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PSU tester (or spare PSU)</w:t>
            </w:r>
          </w:p>
        </w:tc>
        <w:tc>
          <w:tcPr>
            <w:tcW w:type="dxa" w:w="3600"/>
          </w:tcPr>
          <w:p>
            <w:r>
              <w:t>1 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Cable ties and routing supplies</w:t>
            </w:r>
          </w:p>
        </w:tc>
        <w:tc>
          <w:tcPr>
            <w:tcW w:type="dxa" w:w="3600"/>
          </w:tcPr>
          <w:p>
            <w:r>
              <w:t>bulk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Measure PSU voltages and verify rails within tolerance.</w:t>
              <w:br/>
              <w:t>Inspect and document cable routing and airflow considerations.</w:t>
              <w:br/>
              <w:t>Practice secure cable fastening and labeling.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Use a multimeter to check PSU voltages on all rails before connecting critical components.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Identifying a failing 12V rail early prevented damage to GPUs in an earlier lab setup.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Accurate testing improves diagnostic skills and prevents downstream hardware faults.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A+ 220-1201 | 5.7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Voltage measurements accuracy</w:t>
            </w:r>
          </w:p>
        </w:tc>
        <w:tc>
          <w:tcPr>
            <w:tcW w:type="dxa" w:w="360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40%</w:t>
            </w:r>
          </w:p>
        </w:tc>
      </w:tr>
      <w:tr>
        <w:tc>
          <w:tcPr>
            <w:tcW w:type="dxa" w:w="3600"/>
          </w:tcPr>
          <w:p>
            <w:r>
              <w:t>PSU troubleshooting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Cable routing &amp; safety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20%</w:t>
            </w:r>
          </w:p>
        </w:tc>
      </w:tr>
      <w:tr>
        <w:tc>
          <w:tcPr>
            <w:tcW w:type="dxa" w:w="3600"/>
          </w:tcPr>
          <w:p>
            <w:r>
              <w:t>Reporting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8 – Peripheral &amp; Printer Setup</w:t>
      </w:r>
    </w:p>
    <w:p>
      <w:r>
        <w:t>Install and configure wired/wireless printers, input, and output devices.</w:t>
      </w:r>
    </w:p>
    <w:p>
      <w:r>
        <w:t>⏱ Estimated Time: 90 minutes</w:t>
      </w:r>
    </w:p>
    <w:p>
      <w:r>
        <w:t>Core 1 – Hardware &amp; Networking</w:t>
      </w:r>
    </w:p>
    <w:p>
      <w:pPr>
        <w:pStyle w:val="Heading2"/>
      </w:pPr>
      <w:r>
        <w:t>Description</w:t>
      </w:r>
    </w:p>
    <w:p>
      <w:r>
        <w:t>Install and configure peripherals and printers on both local and networked systems, including driver management.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Install peripherals and drivers</w:t>
      </w:r>
    </w:p>
    <w:p>
      <w:pPr>
        <w:pStyle w:val="ListBullet"/>
      </w:pPr>
      <w:r>
        <w:t>Configure networked printers</w:t>
      </w:r>
    </w:p>
    <w:p>
      <w:pPr>
        <w:pStyle w:val="ListBullet"/>
      </w:pPr>
      <w:r>
        <w:t>Troubleshoot common peripheral issues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Networked printer or USB printer</w:t>
            </w:r>
          </w:p>
        </w:tc>
        <w:tc>
          <w:tcPr>
            <w:tcW w:type="dxa" w:w="3600"/>
          </w:tcPr>
          <w:p>
            <w:r>
              <w:t>1 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Printer drivers (USB/Network)</w:t>
            </w:r>
          </w:p>
        </w:tc>
        <w:tc>
          <w:tcPr>
            <w:tcW w:type="dxa" w:w="3600"/>
          </w:tcPr>
          <w:p>
            <w:r>
              <w:t>USB/links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Standard peripherals (keyboard/mouse)</w:t>
            </w:r>
          </w:p>
        </w:tc>
        <w:tc>
          <w:tcPr>
            <w:tcW w:type="dxa" w:w="3600"/>
          </w:tcPr>
          <w:p>
            <w:r>
              <w:t>sets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Install and configure a printer (local and network).</w:t>
              <w:br/>
              <w:t>Demonstrate driver installation and basic troubleshooting.</w:t>
              <w:br/>
              <w:t>Document successful print jobs and common errors.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Install printer drivers and verify a test page prints from a networked PC.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A network misconfiguration prevented printing until the DNS and driver settings were corrected.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Peripheral setup is a common support task that builds real-world troubleshooting experience.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A+ 220-1201 | 5.8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Printer installation</w:t>
            </w:r>
          </w:p>
        </w:tc>
        <w:tc>
          <w:tcPr>
            <w:tcW w:type="dxa" w:w="360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32%</w:t>
            </w:r>
          </w:p>
        </w:tc>
      </w:tr>
      <w:tr>
        <w:tc>
          <w:tcPr>
            <w:tcW w:type="dxa" w:w="3600"/>
          </w:tcPr>
          <w:p>
            <w:r>
              <w:t>Driver/configuration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Troubleshooting steps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User documentation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20%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9 – Networking &amp; Cable Creation</w:t>
      </w:r>
    </w:p>
    <w:p>
      <w:r>
        <w:t>Crimp RJ-45 cables, build a small LAN, configure IP settings, and test.</w:t>
      </w:r>
    </w:p>
    <w:p>
      <w:r>
        <w:t>⏱ Estimated Time: 90 minutes</w:t>
      </w:r>
    </w:p>
    <w:p>
      <w:r>
        <w:t>Core 1 – Hardware &amp; Networking</w:t>
      </w:r>
    </w:p>
    <w:p>
      <w:pPr>
        <w:pStyle w:val="Heading2"/>
      </w:pPr>
      <w:r>
        <w:t>Description</w:t>
      </w:r>
    </w:p>
    <w:p>
      <w:r>
        <w:t>Create and test Ethernet patch cables, set up a small LAN, and practice basic network configuration and troubleshooting.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Terminate and crimp RJ-45 connectors</w:t>
      </w:r>
    </w:p>
    <w:p>
      <w:pPr>
        <w:pStyle w:val="ListBullet"/>
      </w:pPr>
      <w:r>
        <w:t>Test cable continuity and wiring</w:t>
      </w:r>
    </w:p>
    <w:p>
      <w:pPr>
        <w:pStyle w:val="ListBullet"/>
      </w:pPr>
      <w:r>
        <w:t>Configure basic IP settings and test connectivity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RJ-45 crimper</w:t>
            </w:r>
          </w:p>
        </w:tc>
        <w:tc>
          <w:tcPr>
            <w:tcW w:type="dxa" w:w="3600"/>
          </w:tcPr>
          <w:p>
            <w:r>
              <w:t>1 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Cat5e/Cat6 bulk cable</w:t>
            </w:r>
          </w:p>
        </w:tc>
        <w:tc>
          <w:tcPr>
            <w:tcW w:type="dxa" w:w="3600"/>
          </w:tcPr>
          <w:p>
            <w:r>
              <w:t>rolls</w:t>
            </w:r>
          </w:p>
        </w:tc>
        <w:tc>
          <w:tcPr>
            <w:tcW w:type="dxa" w:w="3600"/>
          </w:tcPr>
          <w:p>
            <w:r>
              <w:t>2</w:t>
            </w:r>
          </w:p>
        </w:tc>
      </w:tr>
      <w:tr>
        <w:tc>
          <w:tcPr>
            <w:tcW w:type="dxa" w:w="3600"/>
          </w:tcPr>
          <w:p>
            <w:r>
              <w:t>Cable tester</w:t>
            </w:r>
          </w:p>
        </w:tc>
        <w:tc>
          <w:tcPr>
            <w:tcW w:type="dxa" w:w="3600"/>
          </w:tcPr>
          <w:p>
            <w:r>
              <w:t>1 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Cut, strip, and crimp RJ-45 connectors to make patch cables.</w:t>
              <w:br/>
              <w:t>Test cables for continuity and correct wiring.</w:t>
              <w:br/>
              <w:t>Configure IP addresses and verify network connectivity.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Confirm cable wiring matches T568B and test continuity with a cable tester.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A miswired cable caused intermittent connectivity; replacing and testing fixed the issue quickly.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Proper cable construction ensures reliable network performance and professional installations.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A+ 220-1201 | 5.9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Cable construction quality</w:t>
            </w:r>
          </w:p>
        </w:tc>
        <w:tc>
          <w:tcPr>
            <w:tcW w:type="dxa" w:w="360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40%</w:t>
            </w:r>
          </w:p>
        </w:tc>
      </w:tr>
      <w:tr>
        <w:tc>
          <w:tcPr>
            <w:tcW w:type="dxa" w:w="3600"/>
          </w:tcPr>
          <w:p>
            <w:r>
              <w:t>Wiring correctness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Connectivity test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20%</w:t>
            </w:r>
          </w:p>
        </w:tc>
      </w:tr>
      <w:tr>
        <w:tc>
          <w:tcPr>
            <w:tcW w:type="dxa" w:w="3600"/>
          </w:tcPr>
          <w:p>
            <w:r>
              <w:t>Network config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10 – Mobile Device Disassembly &amp; Maintenance</w:t>
      </w:r>
    </w:p>
    <w:p>
      <w:r>
        <w:t>Open a laptop or tablet safely; identify internal components and perform cleaning or RAM/SSD replacement.</w:t>
      </w:r>
    </w:p>
    <w:p>
      <w:r>
        <w:t>⏱ Estimated Time: 90 minutes</w:t>
      </w:r>
    </w:p>
    <w:p>
      <w:r>
        <w:t>Core 1 – Hardware &amp; Networking</w:t>
      </w:r>
    </w:p>
    <w:p>
      <w:pPr>
        <w:pStyle w:val="Heading2"/>
      </w:pPr>
      <w:r>
        <w:t>Description</w:t>
      </w:r>
    </w:p>
    <w:p>
      <w:r>
        <w:t>Safely disassemble and reassemble mobile devices (laptops/tablets), perform maintenance tasks, and replace common internal components.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Safely disassemble a laptop</w:t>
      </w:r>
    </w:p>
    <w:p>
      <w:pPr>
        <w:pStyle w:val="ListBullet"/>
      </w:pPr>
      <w:r>
        <w:t>Replace or upgrade RAM/SSD</w:t>
      </w:r>
    </w:p>
    <w:p>
      <w:pPr>
        <w:pStyle w:val="ListBullet"/>
      </w:pPr>
      <w:r>
        <w:t>Reassemble and verify proper boot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Laptop toolkit</w:t>
            </w:r>
          </w:p>
        </w:tc>
        <w:tc>
          <w:tcPr>
            <w:tcW w:type="dxa" w:w="3600"/>
          </w:tcPr>
          <w:p>
            <w:r>
              <w:t>1 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Replacement SSD/RAM (common laptop sizes)</w:t>
            </w:r>
          </w:p>
        </w:tc>
        <w:tc>
          <w:tcPr>
            <w:tcW w:type="dxa" w:w="3600"/>
          </w:tcPr>
          <w:p>
            <w:r>
              <w:t>sets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Compressed air and cleaning brushes</w:t>
            </w:r>
          </w:p>
        </w:tc>
        <w:tc>
          <w:tcPr>
            <w:tcW w:type="dxa" w:w="3600"/>
          </w:tcPr>
          <w:p>
            <w:r>
              <w:t>sets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Safely disassemble a laptop to access internals.</w:t>
              <w:br/>
              <w:t>Perform cleaning and replace RAM or SSD where applicable.</w:t>
              <w:br/>
              <w:t>Reassemble and verify proper boot and device recognition.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Follow manufacturer guides when disassembling a laptop and keep track of screws and connectors.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Cleaning contacts and replacing a failing SSD resolved slow boot times in a student device.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Safe disassembly practices minimize accidental damage and extend device life.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A+ 220-1201 | 5.10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Disassembly/Reassembly care</w:t>
            </w:r>
          </w:p>
        </w:tc>
        <w:tc>
          <w:tcPr>
            <w:tcW w:type="dxa" w:w="360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32%</w:t>
            </w:r>
          </w:p>
        </w:tc>
      </w:tr>
      <w:tr>
        <w:tc>
          <w:tcPr>
            <w:tcW w:type="dxa" w:w="3600"/>
          </w:tcPr>
          <w:p>
            <w:r>
              <w:t>Component replacement</w:t>
            </w:r>
          </w:p>
        </w:tc>
        <w:tc>
          <w:tcPr>
            <w:tcW w:type="dxa" w:w="360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28%</w:t>
            </w:r>
          </w:p>
        </w:tc>
      </w:tr>
      <w:tr>
        <w:tc>
          <w:tcPr>
            <w:tcW w:type="dxa" w:w="3600"/>
          </w:tcPr>
          <w:p>
            <w:r>
              <w:t>Boot verification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Cleanliness &amp; documentation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11 – Operating System Installation (Windows and Linux)</w:t>
      </w:r>
    </w:p>
    <w:p>
      <w:r>
        <w:t>Install, update, and verify dual-boot or virtual OS environments.</w:t>
      </w:r>
    </w:p>
    <w:p>
      <w:r>
        <w:t>⏱ Estimated Time: 90 minutes</w:t>
      </w:r>
    </w:p>
    <w:p>
      <w:r>
        <w:t>Core 2 – Operating Systems &amp; Security</w:t>
      </w:r>
    </w:p>
    <w:p>
      <w:pPr>
        <w:pStyle w:val="Heading2"/>
      </w:pPr>
      <w:r>
        <w:t>Description</w:t>
      </w:r>
    </w:p>
    <w:p>
      <w:r>
        <w:t>Install operating systems (Windows and Linux), manage partitions, drivers, and bootloader configuration for single or dual-boot setups.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Install Windows/Linux from USB</w:t>
      </w:r>
    </w:p>
    <w:p>
      <w:pPr>
        <w:pStyle w:val="ListBullet"/>
      </w:pPr>
      <w:r>
        <w:t>Install drivers and update the OS</w:t>
      </w:r>
    </w:p>
    <w:p>
      <w:pPr>
        <w:pStyle w:val="ListBullet"/>
      </w:pPr>
      <w:r>
        <w:t>Document partitioning and bootloader choices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Windows and Linux install media (USB)</w:t>
            </w:r>
          </w:p>
        </w:tc>
        <w:tc>
          <w:tcPr>
            <w:tcW w:type="dxa" w:w="3600"/>
          </w:tcPr>
          <w:p>
            <w:r>
              <w:t>1 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Drivers / driver packs</w:t>
            </w:r>
          </w:p>
        </w:tc>
        <w:tc>
          <w:tcPr>
            <w:tcW w:type="dxa" w:w="3600"/>
          </w:tcPr>
          <w:p>
            <w:r>
              <w:t>links/USB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Virtualization software (optional)</w:t>
            </w:r>
          </w:p>
        </w:tc>
        <w:tc>
          <w:tcPr>
            <w:tcW w:type="dxa" w:w="3600"/>
          </w:tcPr>
          <w:p>
            <w:r>
              <w:t>1 per lab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Install an OS (Windows) from USB and complete initial setup.</w:t>
              <w:br/>
              <w:t>Install a Linux distribution (or VM) and verify hardware support.</w:t>
              <w:br/>
              <w:t>Document partitioning choices and bootloader configuration.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Choose appropriate partitions and document the bootloader choices for dual-boot setups.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A missing driver prevented network access until the correct NIC driver was installed.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Proper OS installation and documentation prepare students for deployment tasks.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A+ 220-1202 | 5.1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OS install correctness</w:t>
            </w:r>
          </w:p>
        </w:tc>
        <w:tc>
          <w:tcPr>
            <w:tcW w:type="dxa" w:w="360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40%</w:t>
            </w:r>
          </w:p>
        </w:tc>
      </w:tr>
      <w:tr>
        <w:tc>
          <w:tcPr>
            <w:tcW w:type="dxa" w:w="3600"/>
          </w:tcPr>
          <w:p>
            <w:r>
              <w:t>Driver/install troubleshooting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Partition/bootloader setup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20%</w:t>
            </w:r>
          </w:p>
        </w:tc>
      </w:tr>
      <w:tr>
        <w:tc>
          <w:tcPr>
            <w:tcW w:type="dxa" w:w="3600"/>
          </w:tcPr>
          <w:p>
            <w:r>
              <w:t>Documentation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12 – System Configuration &amp; User Account Management</w:t>
      </w:r>
    </w:p>
    <w:p>
      <w:r>
        <w:t>Manage accounts, permissions, startup services, and recovery tools.</w:t>
      </w:r>
    </w:p>
    <w:p>
      <w:r>
        <w:t>⏱ Estimated Time: 90 minutes</w:t>
      </w:r>
    </w:p>
    <w:p>
      <w:r>
        <w:t>Core 2 – Operating Systems &amp; Security</w:t>
      </w:r>
    </w:p>
    <w:p>
      <w:pPr>
        <w:pStyle w:val="Heading2"/>
      </w:pPr>
      <w:r>
        <w:t>Description</w:t>
      </w:r>
    </w:p>
    <w:p>
      <w:r>
        <w:t>Configure system accounts, permissions, and recovery options to practice secure system administration tasks.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Create and manage user accounts</w:t>
      </w:r>
    </w:p>
    <w:p>
      <w:pPr>
        <w:pStyle w:val="ListBullet"/>
      </w:pPr>
      <w:r>
        <w:t>Configure permissions and UAC</w:t>
      </w:r>
    </w:p>
    <w:p>
      <w:pPr>
        <w:pStyle w:val="ListBullet"/>
      </w:pPr>
      <w:r>
        <w:t>Set up recovery media and options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Admin account checklist</w:t>
            </w:r>
          </w:p>
        </w:tc>
        <w:tc>
          <w:tcPr>
            <w:tcW w:type="dxa" w:w="3600"/>
          </w:tcPr>
          <w:p>
            <w:r>
              <w:t>print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Sample user accounts to create</w:t>
            </w:r>
          </w:p>
        </w:tc>
        <w:tc>
          <w:tcPr>
            <w:tcW w:type="dxa" w:w="3600"/>
          </w:tcPr>
          <w:p>
            <w:r>
              <w:t>list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Recovery media (USB)</w:t>
            </w:r>
          </w:p>
        </w:tc>
        <w:tc>
          <w:tcPr>
            <w:tcW w:type="dxa" w:w="3600"/>
          </w:tcPr>
          <w:p>
            <w:r>
              <w:t>1 per group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Create and manage local user accounts and groups.</w:t>
              <w:br/>
              <w:t>Configure permissions and UAC settings.</w:t>
              <w:br/>
              <w:t>Set up recovery options and document rollback steps.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Create least-privilege accounts and verify UAC and recovery options are configured.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An admin account left unprotected allowed unauthorized changes in a test VM; enforcing policies prevented recurrence.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Good account management practices support security and maintain operational integrity.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A+ 220-1202 | 5.2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Account &amp; permissions setup</w:t>
            </w:r>
          </w:p>
        </w:tc>
        <w:tc>
          <w:tcPr>
            <w:tcW w:type="dxa" w:w="360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32%</w:t>
            </w:r>
          </w:p>
        </w:tc>
      </w:tr>
      <w:tr>
        <w:tc>
          <w:tcPr>
            <w:tcW w:type="dxa" w:w="3600"/>
          </w:tcPr>
          <w:p>
            <w:r>
              <w:t>Recovery options configured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Policy application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Documentation</w:t>
            </w:r>
          </w:p>
        </w:tc>
        <w:tc>
          <w:tcPr>
            <w:tcW w:type="dxa" w:w="360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20%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13 – System Maintenance &amp; Performance Monitoring</w:t>
      </w:r>
    </w:p>
    <w:p>
      <w:r>
        <w:t>Use Task Manager, Event Viewer, and maintenance utilities to monitor and tune systems.</w:t>
      </w:r>
    </w:p>
    <w:p>
      <w:r>
        <w:t>⏱ Estimated Time: 90 minutes</w:t>
      </w:r>
    </w:p>
    <w:p>
      <w:r>
        <w:t>Core 2 – Operating Systems &amp; Security</w:t>
      </w:r>
    </w:p>
    <w:p>
      <w:pPr>
        <w:pStyle w:val="Heading2"/>
      </w:pPr>
      <w:r>
        <w:t>Description</w:t>
      </w:r>
    </w:p>
    <w:p>
      <w:r>
        <w:t>Use system monitoring tools to capture performance baselines, analyze logs, and recommend performance improvements.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Capture performance metrics</w:t>
      </w:r>
    </w:p>
    <w:p>
      <w:pPr>
        <w:pStyle w:val="ListBullet"/>
      </w:pPr>
      <w:r>
        <w:t>Analyze Event Viewer logs</w:t>
      </w:r>
    </w:p>
    <w:p>
      <w:pPr>
        <w:pStyle w:val="ListBullet"/>
      </w:pPr>
      <w:r>
        <w:t>Recommend and apply tuning steps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Performance monitoring guide</w:t>
            </w:r>
          </w:p>
        </w:tc>
        <w:tc>
          <w:tcPr>
            <w:tcW w:type="dxa" w:w="3600"/>
          </w:tcPr>
          <w:p>
            <w:r>
              <w:t>print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System utilities (Task Manager, PerfMon)</w:t>
            </w:r>
          </w:p>
        </w:tc>
        <w:tc>
          <w:tcPr>
            <w:tcW w:type="dxa" w:w="3600"/>
          </w:tcPr>
          <w:p>
            <w:r>
              <w:t>installed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Sample baseline test scripts</w:t>
            </w:r>
          </w:p>
        </w:tc>
        <w:tc>
          <w:tcPr>
            <w:tcW w:type="dxa" w:w="3600"/>
          </w:tcPr>
          <w:p>
            <w:r>
              <w:t>print/USB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Capture baseline performance metrics.</w:t>
              <w:br/>
              <w:t>Use Event Viewer to find and interpret system logs.</w:t>
              <w:br/>
              <w:t>Make recommendations to improve performance based on findings.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Collect baseline CPU, memory, and disk metrics before making tuning changes.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Event Viewer revealed a recurring driver error that, once fixed, improved system stability.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Regular maintenance and monitoring reduce downtime and teach preventative care.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A+ 220-1202 | 5.3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Baseline capture accuracy</w:t>
            </w:r>
          </w:p>
        </w:tc>
        <w:tc>
          <w:tcPr>
            <w:tcW w:type="dxa" w:w="360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32%</w:t>
            </w:r>
          </w:p>
        </w:tc>
      </w:tr>
      <w:tr>
        <w:tc>
          <w:tcPr>
            <w:tcW w:type="dxa" w:w="3600"/>
          </w:tcPr>
          <w:p>
            <w:r>
              <w:t>Log analysis</w:t>
            </w:r>
          </w:p>
        </w:tc>
        <w:tc>
          <w:tcPr>
            <w:tcW w:type="dxa" w:w="360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28%</w:t>
            </w:r>
          </w:p>
        </w:tc>
      </w:tr>
      <w:tr>
        <w:tc>
          <w:tcPr>
            <w:tcW w:type="dxa" w:w="3600"/>
          </w:tcPr>
          <w:p>
            <w:r>
              <w:t>Tuning recommendations</w:t>
            </w:r>
          </w:p>
        </w:tc>
        <w:tc>
          <w:tcPr>
            <w:tcW w:type="dxa" w:w="360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24%</w:t>
            </w:r>
          </w:p>
        </w:tc>
      </w:tr>
      <w:tr>
        <w:tc>
          <w:tcPr>
            <w:tcW w:type="dxa" w:w="3600"/>
          </w:tcPr>
          <w:p>
            <w:r>
              <w:t>Report quality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14 – Security Hardening &amp; Malware Removal</w:t>
      </w:r>
    </w:p>
    <w:p>
      <w:r>
        <w:t>Configure antivirus, firewall, encryption, and practice safe malware removal steps.</w:t>
      </w:r>
    </w:p>
    <w:p>
      <w:r>
        <w:t>⏱ Estimated Time: 90 minutes</w:t>
      </w:r>
    </w:p>
    <w:p>
      <w:r>
        <w:t>Core 2 – Operating Systems &amp; Security</w:t>
      </w:r>
    </w:p>
    <w:p>
      <w:pPr>
        <w:pStyle w:val="Heading2"/>
      </w:pPr>
      <w:r>
        <w:t>Description</w:t>
      </w:r>
    </w:p>
    <w:p>
      <w:r>
        <w:t>Practice malware detection and removal in an isolated environment while implementing baseline security hardening measures.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Scan and contain malware in an isolated VM</w:t>
      </w:r>
    </w:p>
    <w:p>
      <w:pPr>
        <w:pStyle w:val="ListBullet"/>
      </w:pPr>
      <w:r>
        <w:t>Apply baseline security settings</w:t>
      </w:r>
    </w:p>
    <w:p>
      <w:pPr>
        <w:pStyle w:val="ListBullet"/>
      </w:pPr>
      <w:r>
        <w:t>Document remediation steps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Antivirus tools (trial or lab versions)</w:t>
            </w:r>
          </w:p>
        </w:tc>
        <w:tc>
          <w:tcPr>
            <w:tcW w:type="dxa" w:w="3600"/>
          </w:tcPr>
          <w:p>
            <w:r>
              <w:t>links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Isolated malware removal VM (safe samples)</w:t>
            </w:r>
          </w:p>
        </w:tc>
        <w:tc>
          <w:tcPr>
            <w:tcW w:type="dxa" w:w="3600"/>
          </w:tcPr>
          <w:p>
            <w:r>
              <w:t>1 lab VM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Backup and restore media</w:t>
            </w:r>
          </w:p>
        </w:tc>
        <w:tc>
          <w:tcPr>
            <w:tcW w:type="dxa" w:w="3600"/>
          </w:tcPr>
          <w:p>
            <w:r>
              <w:t>USB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Scan and remove simulated malware in an isolated environment.</w:t>
              <w:br/>
              <w:t>Configure firewall/antivirus baseline policies.</w:t>
              <w:br/>
              <w:t>Document the remediation steps taken.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Run scans in an isolated environment and document remediation steps thoroughly.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An isolated malware sample was analyzed and removed without affecting production systems.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Security workflows and containment protect data and teach responsible remediation.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A+ 220-1202 | 5.4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Malware detection/removal</w:t>
            </w:r>
          </w:p>
        </w:tc>
        <w:tc>
          <w:tcPr>
            <w:tcW w:type="dxa" w:w="360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40%</w:t>
            </w:r>
          </w:p>
        </w:tc>
      </w:tr>
      <w:tr>
        <w:tc>
          <w:tcPr>
            <w:tcW w:type="dxa" w:w="3600"/>
          </w:tcPr>
          <w:p>
            <w:r>
              <w:t>Policy/hardening steps</w:t>
            </w:r>
          </w:p>
        </w:tc>
        <w:tc>
          <w:tcPr>
            <w:tcW w:type="dxa" w:w="360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28%</w:t>
            </w:r>
          </w:p>
        </w:tc>
      </w:tr>
      <w:tr>
        <w:tc>
          <w:tcPr>
            <w:tcW w:type="dxa" w:w="3600"/>
          </w:tcPr>
          <w:p>
            <w:r>
              <w:t>Isolation &amp; safety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  <w:tr>
        <w:tc>
          <w:tcPr>
            <w:tcW w:type="dxa" w:w="3600"/>
          </w:tcPr>
          <w:p>
            <w:r>
              <w:t>Remediation report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Lab 15 – Capstone – PC Build &amp; Troubleshooting Challenge</w:t>
      </w:r>
    </w:p>
    <w:p>
      <w:r>
        <w:t>Simulate hardware and OS faults; students diagnose, repair, and document their process.</w:t>
      </w:r>
    </w:p>
    <w:p>
      <w:r>
        <w:t>⏱ Estimated Time: 90 minutes</w:t>
      </w:r>
    </w:p>
    <w:p>
      <w:r>
        <w:t>Core 2 – Operating Systems &amp; Security</w:t>
      </w:r>
    </w:p>
    <w:p>
      <w:pPr>
        <w:pStyle w:val="Heading2"/>
      </w:pPr>
      <w:r>
        <w:t>Description</w:t>
      </w:r>
    </w:p>
    <w:p>
      <w:r>
        <w:t>Capstone project: combine hardware assembly, troubleshooting, OS setup, and documentation into a real-world repair/diagnostic challenge.</w:t>
      </w:r>
    </w:p>
    <w:p>
      <w:pPr>
        <w:pStyle w:val="Heading2"/>
      </w:pPr>
      <w:r>
        <w:t>Learning Objectives</w:t>
      </w:r>
    </w:p>
    <w:p>
      <w:pPr>
        <w:pStyle w:val="ListBullet"/>
      </w:pPr>
      <w:r>
        <w:t>Diagnose hardware/software faults</w:t>
      </w:r>
    </w:p>
    <w:p>
      <w:pPr>
        <w:pStyle w:val="ListBullet"/>
      </w:pPr>
      <w:r>
        <w:t>Apply repairs and verify operation</w:t>
      </w:r>
    </w:p>
    <w:p>
      <w:pPr>
        <w:pStyle w:val="ListBullet"/>
      </w:pPr>
      <w:r>
        <w:t>Produce a final report documenting root cause and fixes</w:t>
      </w:r>
    </w:p>
    <w:p>
      <w:pPr>
        <w:pStyle w:val="Heading2"/>
      </w:pPr>
      <w:r>
        <w:t>Materials Needed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Item</w:t>
            </w:r>
          </w:p>
        </w:tc>
        <w:tc>
          <w:tcPr>
            <w:tcW w:type="dxa" w:w="3600"/>
          </w:tcPr>
          <w:p>
            <w:r>
              <w:t>Qty per Group</w:t>
            </w:r>
          </w:p>
        </w:tc>
        <w:tc>
          <w:tcPr>
            <w:tcW w:type="dxa" w:w="3600"/>
          </w:tcPr>
          <w:p>
            <w:r>
              <w:t>Total (Est.)</w:t>
            </w:r>
          </w:p>
        </w:tc>
      </w:tr>
      <w:tr>
        <w:tc>
          <w:tcPr>
            <w:tcW w:type="dxa" w:w="3600"/>
          </w:tcPr>
          <w:p>
            <w:r>
              <w:t>Full component kits for builds</w:t>
            </w:r>
          </w:p>
        </w:tc>
        <w:tc>
          <w:tcPr>
            <w:tcW w:type="dxa" w:w="3600"/>
          </w:tcPr>
          <w:p>
            <w:r>
              <w:t>sets</w:t>
            </w:r>
          </w:p>
        </w:tc>
        <w:tc>
          <w:tcPr>
            <w:tcW w:type="dxa" w:w="3600"/>
          </w:tcPr>
          <w:p>
            <w:r>
              <w:t>5</w:t>
            </w:r>
          </w:p>
        </w:tc>
      </w:tr>
      <w:tr>
        <w:tc>
          <w:tcPr>
            <w:tcW w:type="dxa" w:w="3600"/>
          </w:tcPr>
          <w:p>
            <w:r>
              <w:t>Troubleshooting scenario cards</w:t>
            </w:r>
          </w:p>
        </w:tc>
        <w:tc>
          <w:tcPr>
            <w:tcW w:type="dxa" w:w="3600"/>
          </w:tcPr>
          <w:p>
            <w:r>
              <w:t>deck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  <w:tr>
        <w:tc>
          <w:tcPr>
            <w:tcW w:type="dxa" w:w="3600"/>
          </w:tcPr>
          <w:p>
            <w:r>
              <w:t>Assessment rubric</w:t>
            </w:r>
          </w:p>
        </w:tc>
        <w:tc>
          <w:tcPr>
            <w:tcW w:type="dxa" w:w="3600"/>
          </w:tcPr>
          <w:p>
            <w:r>
              <w:t>print</w:t>
            </w:r>
          </w:p>
        </w:tc>
        <w:tc>
          <w:tcPr>
            <w:tcW w:type="dxa" w:w="3600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Procedure and Reflection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Tasks / Procedure</w:t>
            </w:r>
          </w:p>
        </w:tc>
        <w:tc>
          <w:tcPr>
            <w:tcW w:type="dxa" w:w="5400"/>
          </w:tcPr>
          <w:p>
            <w:r>
              <w:t>Reflections</w:t>
            </w:r>
          </w:p>
        </w:tc>
      </w:tr>
      <w:tr>
        <w:tc>
          <w:tcPr>
            <w:tcW w:type="dxa" w:w="5400"/>
          </w:tcPr>
          <w:p>
            <w:r>
              <w:t>Work through assigned fault scenarios and diagnose the cause.</w:t>
              <w:br/>
              <w:t>Repair or reconfigure hardware/software to return system to working order.</w:t>
              <w:br/>
              <w:t>Prepare a short report documenting steps, root cause, and lessons learned.</w:t>
            </w:r>
          </w:p>
        </w:tc>
        <w:tc>
          <w:tcPr>
            <w:tcW w:type="dxa" w:w="5400"/>
          </w:tcPr>
          <w:p/>
          <w:p>
            <w:r>
              <w:t>Quick Check (Short Answer):</w:t>
            </w:r>
          </w:p>
          <w:p>
            <w:r>
              <w:rPr>
                <w:i/>
                <w:color w:val="006699"/>
              </w:rPr>
              <w:t>Exemplar: Use a structured troubleshooting approach to isolate hardware vs software faults.</w:t>
            </w:r>
          </w:p>
          <w:p>
            <w:r>
              <w:t>Applied Scenario (Medium Response):</w:t>
            </w:r>
          </w:p>
          <w:p>
            <w:r>
              <w:rPr>
                <w:i/>
                <w:color w:val="006699"/>
              </w:rPr>
              <w:t>Exemplar: Recreating a fault scenario and applying stepwise fixes demonstrated clear root-cause resolution.</w:t>
            </w:r>
          </w:p>
          <w:p>
            <w:r>
              <w:t>Deep Reflection (Extended):</w:t>
            </w:r>
          </w:p>
          <w:p>
            <w:r>
              <w:rPr>
                <w:i/>
                <w:color w:val="006699"/>
              </w:rPr>
              <w:t>Exemplar: Documenting the process strengthens problem-solving skills and provides evidence of learning.</w:t>
            </w:r>
          </w:p>
        </w:tc>
      </w:tr>
    </w:tbl>
    <w:p>
      <w:r>
        <w:t xml:space="preserve"> </w:t>
      </w:r>
    </w:p>
    <w:p>
      <w:pPr>
        <w:pStyle w:val="Heading2"/>
      </w:pPr>
      <w:r>
        <w:t>Teacher Notes &amp; Grading Checklist</w:t>
      </w:r>
    </w:p>
    <w:p>
      <w:r>
        <w:t>✔ Ensure each student has safety gear and workstation ready.</w:t>
      </w:r>
    </w:p>
    <w:p>
      <w:r>
        <w:t>✔ Observe procedure compliance and tool handling.</w:t>
      </w:r>
    </w:p>
    <w:p>
      <w:r>
        <w:t>✔ Award points for accuracy, documentation, and teamwork.</w:t>
      </w:r>
    </w:p>
    <w:p>
      <w:pPr>
        <w:jc w:val="right"/>
      </w:pPr>
      <w:r>
        <w:t>Aligned Objective: CompTIA A+ 220-1202 | 5.5</w:t>
      </w:r>
    </w:p>
    <w:p>
      <w:pPr>
        <w:pStyle w:val="Heading2"/>
      </w:pPr>
      <w:r>
        <w:t>Assessment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Criterion</w:t>
            </w:r>
          </w:p>
        </w:tc>
        <w:tc>
          <w:tcPr>
            <w:tcW w:type="dxa" w:w="3600"/>
          </w:tcPr>
          <w:p>
            <w:r>
              <w:t>Points</w:t>
            </w:r>
          </w:p>
        </w:tc>
        <w:tc>
          <w:tcPr>
            <w:tcW w:type="dxa" w:w="3600"/>
          </w:tcPr>
          <w:p>
            <w:r>
              <w:t>Percent</w:t>
            </w:r>
          </w:p>
        </w:tc>
      </w:tr>
      <w:tr>
        <w:tc>
          <w:tcPr>
            <w:tcW w:type="dxa" w:w="3600"/>
          </w:tcPr>
          <w:p>
            <w:r>
              <w:t>Diagnosis accuracy</w:t>
            </w:r>
          </w:p>
        </w:tc>
        <w:tc>
          <w:tcPr>
            <w:tcW w:type="dxa" w:w="3600"/>
          </w:tcPr>
          <w:p>
            <w:r>
              <w:t>10</w:t>
            </w:r>
          </w:p>
        </w:tc>
        <w:tc>
          <w:tcPr>
            <w:tcW w:type="dxa" w:w="3600"/>
          </w:tcPr>
          <w:p>
            <w:r>
              <w:t>40%</w:t>
            </w:r>
          </w:p>
        </w:tc>
      </w:tr>
      <w:tr>
        <w:tc>
          <w:tcPr>
            <w:tcW w:type="dxa" w:w="3600"/>
          </w:tcPr>
          <w:p>
            <w:r>
              <w:t>Repair effectiveness</w:t>
            </w:r>
          </w:p>
        </w:tc>
        <w:tc>
          <w:tcPr>
            <w:tcW w:type="dxa" w:w="360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32%</w:t>
            </w:r>
          </w:p>
        </w:tc>
      </w:tr>
      <w:tr>
        <w:tc>
          <w:tcPr>
            <w:tcW w:type="dxa" w:w="3600"/>
          </w:tcPr>
          <w:p>
            <w:r>
              <w:t>Time management/problem solving</w:t>
            </w:r>
          </w:p>
        </w:tc>
        <w:tc>
          <w:tcPr>
            <w:tcW w:type="dxa" w:w="360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16%</w:t>
            </w:r>
          </w:p>
        </w:tc>
      </w:tr>
      <w:tr>
        <w:tc>
          <w:tcPr>
            <w:tcW w:type="dxa" w:w="3600"/>
          </w:tcPr>
          <w:p>
            <w:r>
              <w:t>Final report &amp; lessons learned</w:t>
            </w:r>
          </w:p>
        </w:tc>
        <w:tc>
          <w:tcPr>
            <w:tcW w:type="dxa" w:w="360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12%</w:t>
            </w:r>
          </w:p>
        </w:tc>
      </w:tr>
    </w:tbl>
    <w:p>
      <w:r>
        <w:t>Total points: 25</w:t>
      </w:r>
    </w:p>
    <w:p>
      <w:r>
        <w:br w:type="page"/>
      </w:r>
    </w:p>
    <w:p>
      <w:pPr>
        <w:pStyle w:val="Heading1"/>
      </w:pPr>
      <w:r>
        <w:t>Rubric Summary (Condensed)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600"/>
          </w:tcPr>
          <w:p/>
          <w:p>
            <w:pPr>
              <w:spacing w:before="0" w:after="0"/>
            </w:pPr>
            <w:r>
              <w:rPr>
                <w:b/>
                <w:sz w:val="18"/>
              </w:rPr>
              <w:t>Lab 1 — Tool Familiarization &amp; ESD Safety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Safety &amp; ESD compliance — 8 pts (32%)</w:t>
            </w:r>
          </w:p>
          <w:p>
            <w:pPr>
              <w:spacing w:before="0" w:after="0"/>
            </w:pPr>
            <w:r>
              <w:rPr>
                <w:sz w:val="17"/>
              </w:rPr>
              <w:t>• Tool handling &amp; identification — 7 pts (28%)</w:t>
            </w:r>
          </w:p>
          <w:p>
            <w:pPr>
              <w:spacing w:before="0" w:after="0"/>
            </w:pPr>
            <w:r>
              <w:rPr>
                <w:sz w:val="17"/>
              </w:rPr>
              <w:t>• Worksheet accuracy — 5 pts (20%)</w:t>
            </w:r>
          </w:p>
          <w:p>
            <w:pPr>
              <w:spacing w:before="0" w:after="0"/>
            </w:pPr>
            <w:r>
              <w:rPr>
                <w:sz w:val="17"/>
              </w:rPr>
              <w:t>• Professional conduct — 5 pts (20%)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2 — Internal PC Components &amp; Ports Identification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Identification accuracy — 10 pts (40%)</w:t>
            </w:r>
          </w:p>
          <w:p>
            <w:pPr>
              <w:spacing w:before="0" w:after="0"/>
            </w:pPr>
            <w:r>
              <w:rPr>
                <w:sz w:val="17"/>
              </w:rPr>
              <w:t>• Matching components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Quiz score — 5 pts (20%)</w:t>
            </w:r>
          </w:p>
          <w:p>
            <w:pPr>
              <w:spacing w:before="0" w:after="0"/>
            </w:pPr>
            <w:r>
              <w:rPr>
                <w:sz w:val="17"/>
              </w:rPr>
              <w:t>• Participation — 4 pts (16%)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3 — Assembling a Desktop Computer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Assembly completeness — 10 pts (40%)</w:t>
            </w:r>
          </w:p>
          <w:p>
            <w:pPr>
              <w:spacing w:before="0" w:after="0"/>
            </w:pPr>
            <w:r>
              <w:rPr>
                <w:sz w:val="17"/>
              </w:rPr>
              <w:t>• POST/BIOS verification — 7 pts (28%)</w:t>
            </w:r>
          </w:p>
          <w:p>
            <w:pPr>
              <w:spacing w:before="0" w:after="0"/>
            </w:pPr>
            <w:r>
              <w:rPr>
                <w:sz w:val="17"/>
              </w:rPr>
              <w:t>• Cable management — 4 pts (16%)</w:t>
            </w:r>
          </w:p>
          <w:p>
            <w:pPr>
              <w:spacing w:before="0" w:after="0"/>
            </w:pPr>
            <w:r>
              <w:rPr>
                <w:sz w:val="17"/>
              </w:rPr>
              <w:t>• Documentation — 4 pts (16%)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4 — BIOS/UEFI Configuration &amp; Firmware Updates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Backup &amp; rollback plan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Firmware update procedure — 10 pts (40%)</w:t>
            </w:r>
          </w:p>
          <w:p>
            <w:pPr>
              <w:spacing w:before="0" w:after="0"/>
            </w:pPr>
            <w:r>
              <w:rPr>
                <w:sz w:val="17"/>
              </w:rPr>
              <w:t>• Change documentation — 5 pts (20%)</w:t>
            </w:r>
          </w:p>
          <w:p>
            <w:pPr>
              <w:spacing w:before="0" w:after="0"/>
            </w:pPr>
            <w:r>
              <w:rPr>
                <w:sz w:val="17"/>
              </w:rPr>
              <w:t>• Safety precautions — 4 pts (16%)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5 — Storage Device Installation &amp; Configuration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Correct installation — 8 pts (32%)</w:t>
            </w:r>
          </w:p>
          <w:p>
            <w:pPr>
              <w:spacing w:before="0" w:after="0"/>
            </w:pPr>
            <w:r>
              <w:rPr>
                <w:sz w:val="17"/>
              </w:rPr>
              <w:t>• Partition/format accuracy — 7 pts (28%)</w:t>
            </w:r>
          </w:p>
          <w:p>
            <w:pPr>
              <w:spacing w:before="0" w:after="0"/>
            </w:pPr>
            <w:r>
              <w:rPr>
                <w:sz w:val="17"/>
              </w:rPr>
              <w:t>• Verification testing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Cleanup &amp; labeling — 4 pts (16%)</w:t>
            </w:r>
          </w:p>
        </w:tc>
        <w:tc>
          <w:tcPr>
            <w:tcW w:type="dxa" w:w="3600"/>
          </w:tcPr>
          <w:p/>
          <w:p>
            <w:pPr>
              <w:spacing w:before="0" w:after="0"/>
            </w:pPr>
            <w:r>
              <w:rPr>
                <w:b/>
                <w:sz w:val="18"/>
              </w:rPr>
              <w:t>Lab 6 — Memory &amp; CPU Installation and Testing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RAM/CPU seating technique — 8 pts (32%)</w:t>
            </w:r>
          </w:p>
          <w:p>
            <w:pPr>
              <w:spacing w:before="0" w:after="0"/>
            </w:pPr>
            <w:r>
              <w:rPr>
                <w:sz w:val="17"/>
              </w:rPr>
              <w:t>• Thermal application &amp; mounting — 7 pts (28%)</w:t>
            </w:r>
          </w:p>
          <w:p>
            <w:pPr>
              <w:spacing w:before="0" w:after="0"/>
            </w:pPr>
            <w:r>
              <w:rPr>
                <w:sz w:val="17"/>
              </w:rPr>
              <w:t>• Stability testing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Documentation — 4 pts (16%)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7 — Power Supply Testing &amp; Cable Management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Voltage measurements accuracy — 10 pts (40%)</w:t>
            </w:r>
          </w:p>
          <w:p>
            <w:pPr>
              <w:spacing w:before="0" w:after="0"/>
            </w:pPr>
            <w:r>
              <w:rPr>
                <w:sz w:val="17"/>
              </w:rPr>
              <w:t>• PSU troubleshooting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Cable routing &amp; safety — 5 pts (20%)</w:t>
            </w:r>
          </w:p>
          <w:p>
            <w:pPr>
              <w:spacing w:before="0" w:after="0"/>
            </w:pPr>
            <w:r>
              <w:rPr>
                <w:sz w:val="17"/>
              </w:rPr>
              <w:t>• Reporting — 4 pts (16%)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8 — Peripheral &amp; Printer Setup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Printer installation — 8 pts (32%)</w:t>
            </w:r>
          </w:p>
          <w:p>
            <w:pPr>
              <w:spacing w:before="0" w:after="0"/>
            </w:pPr>
            <w:r>
              <w:rPr>
                <w:sz w:val="17"/>
              </w:rPr>
              <w:t>• Driver/configuration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Troubleshooting steps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User documentation — 5 pts (20%)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9 — Networking &amp; Cable Creation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Cable construction quality — 10 pts (40%)</w:t>
            </w:r>
          </w:p>
          <w:p>
            <w:pPr>
              <w:spacing w:before="0" w:after="0"/>
            </w:pPr>
            <w:r>
              <w:rPr>
                <w:sz w:val="17"/>
              </w:rPr>
              <w:t>• Wiring correctness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Connectivity test — 5 pts (20%)</w:t>
            </w:r>
          </w:p>
          <w:p>
            <w:pPr>
              <w:spacing w:before="0" w:after="0"/>
            </w:pPr>
            <w:r>
              <w:rPr>
                <w:sz w:val="17"/>
              </w:rPr>
              <w:t>• Network config — 4 pts (16%)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10 — Mobile Device Disassembly &amp; Maintenance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Disassembly/Reassembly care — 8 pts (32%)</w:t>
            </w:r>
          </w:p>
          <w:p>
            <w:pPr>
              <w:spacing w:before="0" w:after="0"/>
            </w:pPr>
            <w:r>
              <w:rPr>
                <w:sz w:val="17"/>
              </w:rPr>
              <w:t>• Component replacement — 7 pts (28%)</w:t>
            </w:r>
          </w:p>
          <w:p>
            <w:pPr>
              <w:spacing w:before="0" w:after="0"/>
            </w:pPr>
            <w:r>
              <w:rPr>
                <w:sz w:val="17"/>
              </w:rPr>
              <w:t>• Boot verification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Cleanliness &amp; documentation — 4 pts (16%)</w:t>
            </w:r>
          </w:p>
        </w:tc>
        <w:tc>
          <w:tcPr>
            <w:tcW w:type="dxa" w:w="3600"/>
          </w:tcPr>
          <w:p/>
          <w:p>
            <w:pPr>
              <w:spacing w:before="0" w:after="0"/>
            </w:pPr>
            <w:r>
              <w:rPr>
                <w:b/>
                <w:sz w:val="18"/>
              </w:rPr>
              <w:t>Lab 11 — Operating System Installation (Windows and Linux)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OS install correctness — 10 pts (40%)</w:t>
            </w:r>
          </w:p>
          <w:p>
            <w:pPr>
              <w:spacing w:before="0" w:after="0"/>
            </w:pPr>
            <w:r>
              <w:rPr>
                <w:sz w:val="17"/>
              </w:rPr>
              <w:t>• Driver/install troubleshooting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Partition/bootloader setup — 5 pts (20%)</w:t>
            </w:r>
          </w:p>
          <w:p>
            <w:pPr>
              <w:spacing w:before="0" w:after="0"/>
            </w:pPr>
            <w:r>
              <w:rPr>
                <w:sz w:val="17"/>
              </w:rPr>
              <w:t>• Documentation — 4 pts (16%)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12 — System Configuration &amp; User Account Management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Account &amp; permissions setup — 8 pts (32%)</w:t>
            </w:r>
          </w:p>
          <w:p>
            <w:pPr>
              <w:spacing w:before="0" w:after="0"/>
            </w:pPr>
            <w:r>
              <w:rPr>
                <w:sz w:val="17"/>
              </w:rPr>
              <w:t>• Recovery options configured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Policy application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Documentation — 5 pts (20%)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13 — System Maintenance &amp; Performance Monitoring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Baseline capture accuracy — 8 pts (32%)</w:t>
            </w:r>
          </w:p>
          <w:p>
            <w:pPr>
              <w:spacing w:before="0" w:after="0"/>
            </w:pPr>
            <w:r>
              <w:rPr>
                <w:sz w:val="17"/>
              </w:rPr>
              <w:t>• Log analysis — 7 pts (28%)</w:t>
            </w:r>
          </w:p>
          <w:p>
            <w:pPr>
              <w:spacing w:before="0" w:after="0"/>
            </w:pPr>
            <w:r>
              <w:rPr>
                <w:sz w:val="17"/>
              </w:rPr>
              <w:t>• Tuning recommendations — 6 pts (24%)</w:t>
            </w:r>
          </w:p>
          <w:p>
            <w:pPr>
              <w:spacing w:before="0" w:after="0"/>
            </w:pPr>
            <w:r>
              <w:rPr>
                <w:sz w:val="17"/>
              </w:rPr>
              <w:t>• Report quality — 4 pts (16%)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14 — Security Hardening &amp; Malware Removal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Malware detection/removal — 10 pts (40%)</w:t>
            </w:r>
          </w:p>
          <w:p>
            <w:pPr>
              <w:spacing w:before="0" w:after="0"/>
            </w:pPr>
            <w:r>
              <w:rPr>
                <w:sz w:val="17"/>
              </w:rPr>
              <w:t>• Policy/hardening steps — 7 pts (28%)</w:t>
            </w:r>
          </w:p>
          <w:p>
            <w:pPr>
              <w:spacing w:before="0" w:after="0"/>
            </w:pPr>
            <w:r>
              <w:rPr>
                <w:sz w:val="17"/>
              </w:rPr>
              <w:t>• Isolation &amp; safety — 4 pts (16%)</w:t>
            </w:r>
          </w:p>
          <w:p>
            <w:pPr>
              <w:spacing w:before="0" w:after="0"/>
            </w:pPr>
            <w:r>
              <w:rPr>
                <w:sz w:val="17"/>
              </w:rPr>
              <w:t>• Remediation report — 4 pts (16%)</w:t>
            </w:r>
          </w:p>
          <w:p>
            <w:pPr>
              <w:spacing w:before="0" w:after="0"/>
            </w:pPr>
            <w:r>
              <w:rPr>
                <w:b/>
                <w:sz w:val="18"/>
              </w:rPr>
              <w:t>Lab 15 — Capstone – PC Build &amp; Troubleshooting Challenge</w:t>
            </w:r>
            <w:r>
              <w:rPr>
                <w:sz w:val="18"/>
              </w:rPr>
              <w:t xml:space="preserve"> — Total: 25 pts</w:t>
            </w:r>
          </w:p>
          <w:p>
            <w:pPr>
              <w:spacing w:before="0" w:after="0"/>
            </w:pPr>
            <w:r>
              <w:rPr>
                <w:sz w:val="17"/>
              </w:rPr>
              <w:t>• Diagnosis accuracy — 10 pts (40%)</w:t>
            </w:r>
          </w:p>
          <w:p>
            <w:pPr>
              <w:spacing w:before="0" w:after="0"/>
            </w:pPr>
            <w:r>
              <w:rPr>
                <w:sz w:val="17"/>
              </w:rPr>
              <w:t>• Repair effectiveness — 8 pts (32%)</w:t>
            </w:r>
          </w:p>
          <w:p>
            <w:pPr>
              <w:spacing w:before="0" w:after="0"/>
            </w:pPr>
            <w:r>
              <w:rPr>
                <w:sz w:val="17"/>
              </w:rPr>
              <w:t>• Time management/problem solving — 4 pts (16%)</w:t>
            </w:r>
          </w:p>
          <w:p>
            <w:pPr>
              <w:spacing w:before="0" w:after="0"/>
            </w:pPr>
            <w:r>
              <w:rPr>
                <w:sz w:val="17"/>
              </w:rPr>
              <w:t>• Final report &amp; lessons learned — 3 pts (12%)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GCI Computer Hardware Labs – Teacher Edition | Page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  <w:sz w:val="22"/>
      </w:rPr>
      <w:t>Genesee Career Institute</w:t>
      <w:br/>
      <w:t>Computer Hardware &amp; CompTIA A+ Certification Labs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